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54380-2020 i Hedemora kommun</w:t>
      </w:r>
    </w:p>
    <w:p>
      <w:r>
        <w:t>Detta dokument behandlar höga naturvärden i avverkningsamälan A 54380-2020 i Hedemora kommun. Denna avverkningsanmälan inkom 2020-10-22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bronshjon (S), fjällig taggsvamp s.str. (S), rödgul trumpetsvamp (S), svavelriska (S), vanlig groda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54380-2020.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6700063, E 560065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Vanlig groda (§6)</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4380-2020.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6700063,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