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9053-2020 i Hedemora kommun</w:t>
      </w:r>
    </w:p>
    <w:p>
      <w:r>
        <w:t>Detta dokument behandlar höga naturvärden i avverkningsamälan A 9053-2020 i Hedemora kommun. Denna avverkningsanmälan inkom 2020-02-18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lammticka (VU), rynkskinn (VU), garnlav (NT), gropticka (NT), gränsticka (NT), spillkråka (NT, §4), svartvit flugsnappare (NT, §4), tallticka (NT), talltita (NT, §4), ullticka (NT), violettgrå tagellav (NT), bollvitmossa (S), bronshjon (S), gulnål (S), rävticka (S), stor aspticka (S), svavelriska (S), tibast (S), vedticka (S) och vanlig groda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9053-2020.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6697689, E 572006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Svartvit flugsnappare (NT, §4)</w:t>
      </w:r>
    </w:p>
    <w:p>
      <w:pPr>
        <w:pStyle w:val="ListBullet"/>
      </w:pPr>
      <w:r>
        <w:t>Talltita (NT, §4)</w:t>
      </w:r>
    </w:p>
    <w:p>
      <w:pPr>
        <w:pStyle w:val="ListBullet"/>
      </w:pPr>
      <w:r>
        <w:t>Vanlig groda (§6)</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9053-2020.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6697689, E 572006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