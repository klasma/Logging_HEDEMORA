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14554-2020 i Hedemora kommun</w:t>
      </w:r>
    </w:p>
    <w:p>
      <w:r>
        <w:t>Detta dokument behandlar höga naturvärden i avverkningsamälan A 14554-2020 i Hedemora kommun. Denna avverkningsanmälan inkom 2020-03-18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455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6693321, E 572038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