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62040-2021 i Hedemora kommun</w:t>
      </w:r>
    </w:p>
    <w:p>
      <w:r>
        <w:t>Detta dokument behandlar höga naturvärden i avverkningsamälan A 62040-2021 i Hedemora kommun. Denna avverkningsanmälan inkom 2021-11-02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blågrå svartspik (NT), gropticka (NT), kortskaftad ärgspik (NT), tretåig hackspett (NT, §4), ullticka (NT), bronshjon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62040-2021.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6698058, E 554697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2040-2021.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6698058, E 554697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