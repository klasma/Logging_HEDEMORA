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41403-2019 i Hedemora kommun</w:t>
      </w:r>
    </w:p>
    <w:p>
      <w:r>
        <w:t>Detta dokument behandlar höga naturvärden i avverkningsamälan A 41403-2019 i Hedemora kommun. Denna avverkningsanmälan inkom 2019-08-21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barrviolspindling (NT), gultoppig fingersvamp (NT), dropptaggsvamp (S), fjällig taggsvamp s.str. (S), fransig jordstjärna (S), kryddspindling (S), svavelriska (S), zontaggsvamp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41403-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6680644, E 562005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