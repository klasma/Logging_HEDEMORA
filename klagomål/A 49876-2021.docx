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49876-2021 i Hedemora kommun</w:t>
      </w:r>
    </w:p>
    <w:p>
      <w:r>
        <w:t>Detta dokument behandlar höga naturvärden i avverkningsamälan A 49876-2021 i Hedemora kommun. Denna avverkningsanmälan inkom 2021-09-16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motaggsvamp (NT), orange taggsvamp (NT), ullticka (NT), blomkålssvamp (S), bronshjon (S), gullgröppa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9876-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6697635, E 554822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9876-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6697635, E 554822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