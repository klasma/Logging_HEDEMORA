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45872-2021 i Hedemora kommun</w:t>
      </w:r>
    </w:p>
    <w:p>
      <w:r>
        <w:t>Detta dokument behandlar höga naturvärden i avverkningsamälan A 45872-2021 i Hedemora kommun. Denna avverkningsanmälan inkom 2021-09-02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bollvitmossa (S), gulnål (S) och rödgul trumpetsvamp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9070"/>
            <wp:docPr id="1" name="Picture 1"/>
            <wp:cNvGraphicFramePr>
              <a:graphicFrameLocks noChangeAspect="1"/>
            </wp:cNvGraphicFramePr>
            <a:graphic>
              <a:graphicData uri="http://schemas.openxmlformats.org/drawingml/2006/picture">
                <pic:pic>
                  <pic:nvPicPr>
                    <pic:cNvPr id="0" name="A 45872-2021.png"/>
                    <pic:cNvPicPr/>
                  </pic:nvPicPr>
                  <pic:blipFill>
                    <a:blip r:embed="rId16"/>
                    <a:stretch>
                      <a:fillRect/>
                    </a:stretch>
                  </pic:blipFill>
                  <pic:spPr>
                    <a:xfrm>
                      <a:off x="0" y="0"/>
                      <a:ext cx="5486400" cy="61990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6702193, E 570800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