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73456-2021 i Hedemora kommun</w:t>
      </w:r>
    </w:p>
    <w:p>
      <w:r>
        <w:t>Detta dokument behandlar höga naturvärden i avverkningsamälan A 73456-2021 i Hedemora kommun. Denna avverkningsanmälan inkom 2021-12-21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slaguggla (NT, §4), spillkråka (NT, §4), talltita (NT, §4), ullticka (NT), vedticka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73456-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6699696, E 562972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Slaguggla (NT, §4)</w:t>
      </w:r>
    </w:p>
    <w:p>
      <w:pPr>
        <w:pStyle w:val="ListBullet"/>
      </w:pPr>
      <w:r>
        <w:t>Spillkråka (NT, §4)</w:t>
      </w:r>
    </w:p>
    <w:p>
      <w:pPr>
        <w:pStyle w:val="ListBullet"/>
      </w:pPr>
      <w:r>
        <w:t>Talltita (NT, §4)</w:t>
      </w:r>
    </w:p>
    <w:p>
      <w:pPr>
        <w:pStyle w:val="ListBullet"/>
      </w:pPr>
      <w:r>
        <w:t>Fläcknycklar (§8)</w:t>
      </w:r>
    </w:p>
    <w:p>
      <w:r>
        <w:t>I det avverkningsanmälda området finns 29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73456-2021.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6699696, E 562972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