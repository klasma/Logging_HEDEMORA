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60557-2021 i Hedemora kommun</w:t>
      </w:r>
    </w:p>
    <w:p>
      <w:r>
        <w:t>Detta dokument behandlar höga naturvärden i avverkningsamälan A 60557-2021 i Hedemora kommun. Denna avverkningsanmälan inkom 2021-10-26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rosenticka (NT), talltita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60557-2021.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6698720, E 554725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60557-2021.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6698720, E 554725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