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motaggsvamp (NT), ullticka (NT), blomkålssvamp (S), bronshjon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